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Date: [date]</w:t>
      </w:r>
    </w:p>
    <w:p>
      <w:r>
        <w:t>[recipient_name]</w:t>
      </w:r>
    </w:p>
    <w:p>
      <w:r>
        <w:t>[recipient_address]</w:t>
        <w:br/>
      </w:r>
    </w:p>
    <w:p>
      <w:pPr>
        <w:pStyle w:val="Heading1"/>
      </w:pPr>
      <w:r>
        <w:t>Subject: Legal Notice for Breach of Contract – [contract_name]</w:t>
        <w:br/>
      </w:r>
    </w:p>
    <w:p>
      <w:r>
        <w:t>Dear [recipient_name],</w:t>
        <w:br/>
      </w:r>
    </w:p>
    <w:p>
      <w:r>
        <w:t>This legal notice is being sent to you on behalf of [sender_name] regarding the breach of the [contract_name], dated [contract_date], between [sender_name] and [recipient_name] (hereinafter referred to as the 'Contract').</w:t>
      </w:r>
    </w:p>
    <w:p>
      <w:r>
        <w:t>As per Clause [clause_number] of the Contract, you were obligated to [obligation_description]. However, you have failed to fulfill this obligation, which constitutes a material breach of the Contract.</w:t>
      </w:r>
    </w:p>
    <w:p>
      <w:r>
        <w:t>Specifically, you have breached the Contract in the following manner:</w:t>
      </w:r>
    </w:p>
    <w:p>
      <w:r>
        <w:t>- [breach_1]</w:t>
      </w:r>
    </w:p>
    <w:p>
      <w:r>
        <w:t>- [breach_2]</w:t>
      </w:r>
    </w:p>
    <w:p>
      <w:r>
        <w:t>- [breach_3]</w:t>
      </w:r>
    </w:p>
    <w:p>
      <w:r>
        <w:t>As a result of your breach, [sender_name] has suffered significant losses and damages, estimated at [loss_amount].</w:t>
      </w:r>
    </w:p>
    <w:p>
      <w:r>
        <w:t>Therefore, we hereby demand that you remedy the breach and compensate [sender_name] for the losses incurred within [days_to_remedy] days from the receipt of this notice. Failure to do so will compel us to take appropriate legal action to protect our rights and interests, including but not limited to filing a lawsuit for breach of contract and seeking damages, costs, and attorney’s fees.</w:t>
      </w:r>
    </w:p>
    <w:p>
      <w:r>
        <w:t>Please be advised that this notice is being sent without prejudice to any other rights or remedies that [sender_name] may have under the Contract or applicable law.</w:t>
      </w:r>
    </w:p>
    <w:p>
      <w:r>
        <w:t>Sincerely,</w:t>
        <w:br/>
        <w:t>[sender_name]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