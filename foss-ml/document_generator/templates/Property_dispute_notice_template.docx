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[Insert Date]</w:t>
      </w:r>
    </w:p>
    <w:p>
      <w:r>
        <w:t>[Your Name]</w:t>
      </w:r>
    </w:p>
    <w:p>
      <w:r>
        <w:t>[Your Address]</w:t>
      </w:r>
    </w:p>
    <w:p>
      <w:r>
        <w:t>[City, State, ZIP Code]</w:t>
        <w:br/>
      </w:r>
    </w:p>
    <w:p>
      <w:r>
        <w:t>[Recipient's Name]</w:t>
      </w:r>
    </w:p>
    <w:p>
      <w:r>
        <w:t>[Recipient's Address]</w:t>
      </w:r>
    </w:p>
    <w:p>
      <w:r>
        <w:t>[City, State, ZIP Code]</w:t>
        <w:br/>
      </w:r>
    </w:p>
    <w:p>
      <w:pPr>
        <w:pStyle w:val="Heading1"/>
      </w:pPr>
      <w:r>
        <w:t>Subject: Legal Notice for Property Dispute</w:t>
        <w:br/>
      </w:r>
    </w:p>
    <w:p>
      <w:r>
        <w:t>Dear [Recipient's Name],</w:t>
        <w:br/>
      </w:r>
    </w:p>
    <w:p>
      <w:r>
        <w:t>This legal notice is being issued to you in regard to the property located at [property address], which is legally owned by [your name] (hereinafter referred to as the 'Property'). It has come to our attention that you are [state the issue, e.g., encroaching on the property, illegally possessing the property, or disputing ownership].</w:t>
      </w:r>
    </w:p>
    <w:p>
      <w:r>
        <w:t>Details of the Property:</w:t>
      </w:r>
    </w:p>
    <w:p>
      <w:r>
        <w:t>1. Property Address: [property address]</w:t>
      </w:r>
    </w:p>
    <w:p>
      <w:r>
        <w:t>2. Ownership Details: [brief description of ownership, e.g., 'Registered in my name under Document No. 123 dated 01/01/2023']</w:t>
      </w:r>
    </w:p>
    <w:p>
      <w:r>
        <w:t>3. Nature of Dispute: [describe the dispute, e.g., boundary encroachment, illegal possession, inheritance claim, etc.]</w:t>
        <w:br/>
      </w:r>
    </w:p>
    <w:p>
      <w:r>
        <w:t>Assertion of Legal Rights:</w:t>
      </w:r>
    </w:p>
    <w:p>
      <w:r>
        <w:t>I hereby assert my legal rights over the Property and demand that you immediately [state the demand, e.g., cease encroachment, vacate the property, or stop disputing ownership]. Any further unauthorized use, possession, or interference with the Property will be considered a violation of my legal rights.</w:t>
      </w:r>
    </w:p>
    <w:p>
      <w:r>
        <w:t>Consequences of Non-Compliance:</w:t>
      </w:r>
    </w:p>
    <w:p>
      <w:r>
        <w:t>Failure to comply with this notice within [number of days, e.g., 15 or 30] days from the receipt of this notice will compel me to initiate appropriate legal proceedings against you, including but not limited to filing a lawsuit for trespass, eviction, or recovery of possession. You may also be held liable for any damages, costs, and legal fees incurred.</w:t>
      </w:r>
    </w:p>
    <w:p>
      <w:r>
        <w:t>Contact Information:</w:t>
      </w:r>
    </w:p>
    <w:p>
      <w:r>
        <w:t>If you wish to resolve this matter amicably or have any queries, please contact me at [your phone number] or [your email address].</w:t>
        <w:br/>
      </w:r>
    </w:p>
    <w:p>
      <w:r>
        <w:t>Sincerely,</w:t>
      </w:r>
    </w:p>
    <w:p>
      <w:r>
        <w:t>[Your Full Name]</w:t>
      </w:r>
    </w:p>
    <w:p>
      <w:r>
        <w:t>[Your 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