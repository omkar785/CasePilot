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Date: [Insert Date]</w:t>
      </w:r>
    </w:p>
    <w:p>
      <w:r>
        <w:t>[Landlord's Name]</w:t>
      </w:r>
    </w:p>
    <w:p>
      <w:r>
        <w:t>[Landlord's Address]</w:t>
      </w:r>
    </w:p>
    <w:p>
      <w:r>
        <w:t>[City, State, ZIP Code]</w:t>
        <w:br/>
      </w:r>
    </w:p>
    <w:p>
      <w:r>
        <w:t>[Tenant's Name]</w:t>
      </w:r>
    </w:p>
    <w:p>
      <w:r>
        <w:t>[Tenant's Address]</w:t>
      </w:r>
    </w:p>
    <w:p>
      <w:r>
        <w:t>[City, State, ZIP Code]</w:t>
        <w:br/>
      </w:r>
    </w:p>
    <w:p>
      <w:pPr>
        <w:pStyle w:val="Heading1"/>
      </w:pPr>
      <w:r>
        <w:t>Subject: Eviction Notice for [Reason for Eviction]</w:t>
        <w:br/>
      </w:r>
    </w:p>
    <w:p>
      <w:r>
        <w:t>Dear [Tenant's Name],</w:t>
        <w:br/>
      </w:r>
    </w:p>
    <w:p>
      <w:r>
        <w:t>This letter serves as a formal notice to vacate the premises located at [Rental Property Address] due to [state the reason for eviction, e.g., non-payment of rent, violation of lease terms, expiration of lease, etc.].</w:t>
      </w:r>
    </w:p>
    <w:p>
      <w:r>
        <w:t>Details of the Eviction Notice:</w:t>
      </w:r>
    </w:p>
    <w:p>
      <w:r>
        <w:t>1. Reason for Eviction: [Provide specific details, such as unpaid rent amount, lease violations, or other grounds for eviction.]</w:t>
      </w:r>
    </w:p>
    <w:p>
      <w:r>
        <w:t>2. Lease Agreement: The lease agreement signed on [date] requires you to [state relevant lease terms].</w:t>
      </w:r>
    </w:p>
    <w:p>
      <w:r>
        <w:t>3. Cure Period: [If applicable, state the number of days the tenant has to remedy the issue, e.g., pay overdue rent or correct a lease violation.]</w:t>
      </w:r>
    </w:p>
    <w:p>
      <w:r>
        <w:t>4. Vacate Deadline: You are required to vacate the premises and return possession of the property by [date, typically 30 days from the notice date, depending on local laws].</w:t>
        <w:br/>
      </w:r>
    </w:p>
    <w:p>
      <w:r>
        <w:t>Consequences of Non-Compliance:</w:t>
      </w:r>
    </w:p>
    <w:p>
      <w:r>
        <w:t>If you fail to vacate the property by the specified deadline, legal action will be initiated to recover possession of the property. You may also be responsible for additional costs, including court fees, attorney fees, and any unpaid rent or damages.</w:t>
        <w:br/>
      </w:r>
    </w:p>
    <w:p>
      <w:r>
        <w:t>Contact Information:</w:t>
      </w:r>
    </w:p>
    <w:p>
      <w:r>
        <w:t>If you have any questions or wish to discuss this matter further, please contact me at [your phone number] or [your email address].</w:t>
        <w:br/>
      </w:r>
    </w:p>
    <w:p>
      <w:r>
        <w:t>Sincerely,</w:t>
      </w:r>
    </w:p>
    <w:p>
      <w:r>
        <w:t>[Your Full Name]</w:t>
      </w:r>
    </w:p>
    <w:p>
      <w:r>
        <w:t>[Your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