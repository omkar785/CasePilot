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[Insert Date]</w:t>
      </w:r>
    </w:p>
    <w:p>
      <w:r>
        <w:t>[Your Name]</w:t>
      </w:r>
    </w:p>
    <w:p>
      <w:r>
        <w:t>[Your Address]</w:t>
      </w:r>
    </w:p>
    <w:p>
      <w:r>
        <w:t>[City, State, ZIP Code]</w:t>
        <w:br/>
      </w:r>
    </w:p>
    <w:p>
      <w:r>
        <w:t>[Company's Name]</w:t>
      </w:r>
    </w:p>
    <w:p>
      <w:r>
        <w:t>[Company's Address]</w:t>
      </w:r>
    </w:p>
    <w:p>
      <w:r>
        <w:t>[City, State, ZIP Code]</w:t>
        <w:br/>
      </w:r>
    </w:p>
    <w:p>
      <w:pPr>
        <w:pStyle w:val="Heading1"/>
      </w:pPr>
      <w:r>
        <w:t>Subject: Legal Notice for Consumer Complaint</w:t>
        <w:br/>
      </w:r>
    </w:p>
    <w:p>
      <w:r>
        <w:t>Dear [Recipient's Name/Company's Name],</w:t>
        <w:br/>
      </w:r>
    </w:p>
    <w:p>
      <w:r>
        <w:t>This legal notice is being issued to you in regard to the [product/service] purchased by me on [date of purchase] from [place of purchase]. I regret to inform you that the [product/service] is defective/unsatisfactory and does not meet the standards promised by your company.</w:t>
      </w:r>
    </w:p>
    <w:p>
      <w:r>
        <w:t>Details of the Complaint:</w:t>
      </w:r>
    </w:p>
    <w:p>
      <w:r>
        <w:t>1. Product/Service: [name of the product or service]</w:t>
      </w:r>
    </w:p>
    <w:p>
      <w:r>
        <w:t>2. Date of Purchase: [date of purchase]</w:t>
      </w:r>
    </w:p>
    <w:p>
      <w:r>
        <w:t>3. Invoice/Order Number: [invoice or order number]</w:t>
      </w:r>
    </w:p>
    <w:p>
      <w:r>
        <w:t>4. Nature of Complaint: [describe the issue, e.g., 'The product is defective', 'The service was unsatisfactory', 'Misleading advertisement']</w:t>
      </w:r>
    </w:p>
    <w:p>
      <w:r>
        <w:t>5. Defects/Issues: [list the specific defects or issues, e.g., 'The product stopped working after 2 days', 'The service was not as per the agreed terms']</w:t>
        <w:br/>
      </w:r>
    </w:p>
    <w:p>
      <w:r>
        <w:t>Redressal Request:</w:t>
      </w:r>
    </w:p>
    <w:p>
      <w:r>
        <w:t>In light of the above, I hereby request you to [state your demand, e.g., 'replace the product', 'refund the amount', 'provide a satisfactory resolution'] within [number of days, e.g., 7 or 15] days from the receipt of this notice. Failure to do so will leave me with no option but to escalate this matter further.</w:t>
      </w:r>
    </w:p>
    <w:p>
      <w:r>
        <w:t>Consequences of Non-Compliance:</w:t>
      </w:r>
    </w:p>
    <w:p>
      <w:r>
        <w:t>If you fail to address this issue within the stipulated time, I will be compelled to take appropriate legal action against your company, including but not limited to filing a complaint with the consumer court. You may also be held liable for any damages, costs, and legal fees incurred.</w:t>
      </w:r>
    </w:p>
    <w:p>
      <w:r>
        <w:t>Contact Information:</w:t>
      </w:r>
    </w:p>
    <w:p>
      <w:r>
        <w:t>If you wish to resolve this matter amicably or require further details, please contact me at [your phone number] or [your email address].</w:t>
        <w:br/>
      </w:r>
    </w:p>
    <w:p>
      <w:r>
        <w:t>Sincerely,</w:t>
      </w:r>
    </w:p>
    <w:p>
      <w:r>
        <w:t>[Your Full Name]</w:t>
      </w:r>
    </w:p>
    <w:p>
      <w:r>
        <w:t>[Your Signature]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